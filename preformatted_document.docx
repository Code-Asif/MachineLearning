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Preformatted Document</w:t>
      </w:r>
    </w:p>
    <w:p>
      <w:r>
        <w:t>User input: Asif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