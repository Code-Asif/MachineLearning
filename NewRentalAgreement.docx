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7F192" w14:textId="423E757B" w:rsidR="00662E5F" w:rsidRPr="00662E5F" w:rsidRDefault="00662E5F" w:rsidP="00662E5F">
      <w:pPr>
        <w:jc w:val="center"/>
        <w:rPr>
          <w:sz w:val="40"/>
          <w:szCs w:val="40"/>
        </w:rPr>
      </w:pPr>
      <w:r>
        <w:rPr>
          <w:sz w:val="40"/>
          <w:szCs w:val="40"/>
        </w:rPr>
        <w:t>Rental Agreement</w:t>
      </w:r>
    </w:p>
    <w:p w14:paraId="0C45FDA6" w14:textId="78BDA09F" w:rsidR="00742DA8" w:rsidRDefault="00742DA8" w:rsidP="00742DA8">
      <w:r>
        <w:t>Name: 'Asif Alam'</w:t>
      </w:r>
    </w:p>
    <w:p w14:paraId="742089BD" w14:textId="77777777" w:rsidR="00742DA8" w:rsidRDefault="00742DA8" w:rsidP="00742DA8">
      <w:r>
        <w:t>Date: '03/01/2023'</w:t>
      </w:r>
    </w:p>
    <w:p w14:paraId="1E921ECF" w14:textId="13E98F2E" w:rsidR="00662E5F" w:rsidRDefault="00662E5F" w:rsidP="00742DA8">
      <w:r>
        <w:t>Address: 'Rajkot'</w:t>
      </w:r>
    </w:p>
    <w:p w14:paraId="1EDE3DC5" w14:textId="74BC5960" w:rsidR="00662E5F" w:rsidRDefault="00662E5F" w:rsidP="00742DA8">
      <w:r>
        <w:t>Type of agreement: 'Rental'</w:t>
      </w:r>
    </w:p>
    <w:p w14:paraId="7E69BE94" w14:textId="2DD98166" w:rsidR="00C331CD" w:rsidRPr="00742DA8" w:rsidRDefault="00C331CD" w:rsidP="00742DA8"/>
    <w:sectPr w:rsidR="00C331CD" w:rsidRPr="00742D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1100884">
    <w:abstractNumId w:val="8"/>
  </w:num>
  <w:num w:numId="2" w16cid:durableId="488059170">
    <w:abstractNumId w:val="6"/>
  </w:num>
  <w:num w:numId="3" w16cid:durableId="751897491">
    <w:abstractNumId w:val="5"/>
  </w:num>
  <w:num w:numId="4" w16cid:durableId="2085755775">
    <w:abstractNumId w:val="4"/>
  </w:num>
  <w:num w:numId="5" w16cid:durableId="1141994246">
    <w:abstractNumId w:val="7"/>
  </w:num>
  <w:num w:numId="6" w16cid:durableId="1533766607">
    <w:abstractNumId w:val="3"/>
  </w:num>
  <w:num w:numId="7" w16cid:durableId="1277757802">
    <w:abstractNumId w:val="2"/>
  </w:num>
  <w:num w:numId="8" w16cid:durableId="1330866983">
    <w:abstractNumId w:val="1"/>
  </w:num>
  <w:num w:numId="9" w16cid:durableId="1080445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2E5F"/>
    <w:rsid w:val="00742DA8"/>
    <w:rsid w:val="00AA1D8D"/>
    <w:rsid w:val="00B47730"/>
    <w:rsid w:val="00C331C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BF86B"/>
  <w14:defaultImageDpi w14:val="300"/>
  <w15:docId w15:val="{F4BF2EE4-05D3-4EF9-B14C-9C264336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Asif Alam</cp:lastModifiedBy>
  <cp:revision>4</cp:revision>
  <dcterms:created xsi:type="dcterms:W3CDTF">2013-12-23T23:15:00Z</dcterms:created>
  <dcterms:modified xsi:type="dcterms:W3CDTF">2023-11-16T07:17:00Z</dcterms:modified>
  <cp:category/>
</cp:coreProperties>
</file>